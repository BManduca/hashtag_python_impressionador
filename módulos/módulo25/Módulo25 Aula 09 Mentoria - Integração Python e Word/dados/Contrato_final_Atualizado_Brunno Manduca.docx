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EstiloContratoCabecalho"/>
      </w:pPr>
      <w:r>
        <w:t>Contrato para venda de Curso</w:t>
      </w:r>
    </w:p>
    <w:p>
      <w:pPr>
        <w:pStyle w:val="EstiloContratoCorpo"/>
      </w:pPr>
      <w:r>
        <w:br/>
        <w:t>Eu, Brunno Manduca, estou assinando esse contrato para você.</w:t>
        <w:br/>
        <w:br/>
        <w:t>Favor, não roubar meus bens.</w:t>
        <w:br/>
        <w:br/>
        <w:t>São eles:</w:t>
        <w:br/>
        <w:br/>
        <w:t>- Curso Python Impressionador</w:t>
        <w:br/>
        <w:t>- Curso FullStack Impressionador</w:t>
        <w:br/>
        <w:t>- Curso Análise de Dados Impressionadora</w:t>
        <w:br/>
      </w:r>
    </w:p>
    <w:p>
      <w:pPr>
        <w:pStyle w:val="EstiloContratoRodaPe"/>
      </w:pPr>
      <w:r>
        <w:br/>
        <w:t>Dia 21/2/2025,</w:t>
        <w:br/>
        <w:t>Brunno Manduca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stiloContratoCabecalho">
    <w:name w:val="EstiloContratoCabecalho"/>
    <w:rPr>
      <w:rFonts w:ascii="Baskerville" w:hAnsi="Baskerville"/>
      <w:b/>
      <w:color w:val="33CCFF"/>
      <w:sz w:val="40"/>
    </w:rPr>
  </w:style>
  <w:style w:type="paragraph" w:customStyle="1" w:styleId="EstiloContratoCorpo">
    <w:name w:val="EstiloContratoCorpo"/>
    <w:rPr>
      <w:rFonts w:ascii="Gill Sans" w:hAnsi="Gill Sans"/>
      <w:i/>
      <w:color w:val="859EB7"/>
      <w:sz w:val="32"/>
    </w:rPr>
  </w:style>
  <w:style w:type="paragraph" w:customStyle="1" w:styleId="EstiloContratoRodaPe">
    <w:name w:val="EstiloContratoRodaPe"/>
    <w:rPr>
      <w:rFonts w:ascii="Luminari" w:hAnsi="Luminari"/>
      <w:b/>
      <w:color w:val="215882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